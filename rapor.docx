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B668" w14:textId="77777777" w:rsidR="00DA4FAA" w:rsidRDefault="00000000">
      <w:pPr>
        <w:pStyle w:val="KonuBal"/>
      </w:pPr>
      <w:r>
        <w:t>Yüz İfadesi Tanıma Projesi – Rapor</w:t>
      </w:r>
    </w:p>
    <w:p w14:paraId="067384C8" w14:textId="7AA146B6" w:rsidR="00DA4FAA" w:rsidRDefault="00000000">
      <w:proofErr w:type="spellStart"/>
      <w:r>
        <w:t>Ad</w:t>
      </w:r>
      <w:proofErr w:type="spellEnd"/>
      <w:r>
        <w:t xml:space="preserve"> </w:t>
      </w:r>
      <w:proofErr w:type="spellStart"/>
      <w:r>
        <w:t>Soyad</w:t>
      </w:r>
      <w:proofErr w:type="spellEnd"/>
      <w:r>
        <w:t xml:space="preserve">: Murtaza </w:t>
      </w:r>
      <w:r w:rsidR="00A1428F">
        <w:t>Sığlam</w:t>
      </w:r>
    </w:p>
    <w:p w14:paraId="18B9ADB2" w14:textId="43D8E74C" w:rsidR="00DA4FAA" w:rsidRDefault="00000000">
      <w:r>
        <w:t xml:space="preserve">Ders: </w:t>
      </w:r>
      <w:proofErr w:type="spellStart"/>
      <w:r w:rsidR="00A1428F">
        <w:t>Görüntü</w:t>
      </w:r>
      <w:proofErr w:type="spellEnd"/>
      <w:r w:rsidR="00A1428F">
        <w:t xml:space="preserve"> </w:t>
      </w:r>
      <w:proofErr w:type="spellStart"/>
      <w:r w:rsidR="00A1428F">
        <w:t>İşleme</w:t>
      </w:r>
      <w:proofErr w:type="spellEnd"/>
    </w:p>
    <w:p w14:paraId="2649529E" w14:textId="77777777" w:rsidR="00DA4FAA" w:rsidRDefault="00000000">
      <w:r>
        <w:t>Konu: Yüz ifadelerinin sınıflandırılması</w:t>
      </w:r>
    </w:p>
    <w:p w14:paraId="3FE2A0F7" w14:textId="77777777" w:rsidR="00DA4FAA" w:rsidRDefault="00000000">
      <w:pPr>
        <w:pStyle w:val="Balk1"/>
      </w:pPr>
      <w:r>
        <w:t>1. Projenin Amacı</w:t>
      </w:r>
    </w:p>
    <w:p w14:paraId="7445FE3E" w14:textId="77777777" w:rsidR="00DA4FAA" w:rsidRDefault="00000000">
      <w:r>
        <w:t>Bu proje kapsamında, kamera görüntüsünden alınan yüz ifadelerinin dört kategoriye (mutlu, üzgün, kızgın, şaşkın) ayrılarak otomatik olarak sınıflandırılması amaçlanmıştır. Kullanıcıdan gerçek zamanlı olarak alınan yüz landmark verileriyle bir makine öğrenmesi modeli eğitilmiş ve sonrasında canlı tahmin gerçekleştirilmiştir.</w:t>
      </w:r>
    </w:p>
    <w:p w14:paraId="3C377A8C" w14:textId="77777777" w:rsidR="00DA4FAA" w:rsidRDefault="00000000">
      <w:pPr>
        <w:pStyle w:val="Balk1"/>
      </w:pPr>
      <w:r>
        <w:t>2. Kullanılan Teknolojiler</w:t>
      </w:r>
    </w:p>
    <w:p w14:paraId="37652799" w14:textId="77777777" w:rsidR="00DA4FAA" w:rsidRDefault="00000000">
      <w:r>
        <w:t>- Python 3.11</w:t>
      </w:r>
    </w:p>
    <w:p w14:paraId="3EACF126" w14:textId="77777777" w:rsidR="00DA4FAA" w:rsidRDefault="00000000">
      <w:r>
        <w:t>- MediaPipe (yüz landmark tespiti için)</w:t>
      </w:r>
    </w:p>
    <w:p w14:paraId="0BAC0D1C" w14:textId="77777777" w:rsidR="00DA4FAA" w:rsidRDefault="00000000">
      <w:r>
        <w:t>- OpenCV (kamera görüntüsü alma ve gösterme)</w:t>
      </w:r>
    </w:p>
    <w:p w14:paraId="627F9787" w14:textId="77777777" w:rsidR="00DA4FAA" w:rsidRDefault="00000000">
      <w:r>
        <w:t>- scikit-learn (model eğitimi ve test)</w:t>
      </w:r>
    </w:p>
    <w:p w14:paraId="53E50443" w14:textId="77777777" w:rsidR="00DA4FAA" w:rsidRDefault="00000000">
      <w:r>
        <w:t>- pandas &amp; numpy (veri işlemesi)</w:t>
      </w:r>
    </w:p>
    <w:p w14:paraId="13E15F9A" w14:textId="77777777" w:rsidR="00DA4FAA" w:rsidRDefault="00000000">
      <w:pPr>
        <w:pStyle w:val="Balk1"/>
      </w:pPr>
      <w:r>
        <w:t>3. Uygulama Süreci</w:t>
      </w:r>
    </w:p>
    <w:p w14:paraId="434A32CB" w14:textId="3C03110D" w:rsidR="00A1428F" w:rsidRDefault="00000000" w:rsidP="00A1428F">
      <w:pPr>
        <w:pStyle w:val="Balk2"/>
      </w:pPr>
      <w:r>
        <w:t xml:space="preserve">3.1 Veri </w:t>
      </w:r>
      <w:proofErr w:type="spellStart"/>
      <w:r>
        <w:t>Toplama</w:t>
      </w:r>
      <w:proofErr w:type="spellEnd"/>
      <w:r>
        <w:t xml:space="preserve"> – yuz_algila.py</w:t>
      </w:r>
    </w:p>
    <w:p w14:paraId="2569B22B" w14:textId="30D730F9" w:rsidR="00DA4FAA" w:rsidRDefault="00A1428F">
      <w:r w:rsidRPr="00A1428F">
        <w:t xml:space="preserve">Bu </w:t>
      </w:r>
      <w:proofErr w:type="spellStart"/>
      <w:r w:rsidRPr="00A1428F">
        <w:t>dosya</w:t>
      </w:r>
      <w:proofErr w:type="spellEnd"/>
      <w:r w:rsidRPr="00A1428F">
        <w:t xml:space="preserve">, </w:t>
      </w:r>
      <w:proofErr w:type="spellStart"/>
      <w:r w:rsidRPr="00A1428F">
        <w:t>kamerayı</w:t>
      </w:r>
      <w:proofErr w:type="spellEnd"/>
      <w:r w:rsidRPr="00A1428F">
        <w:t xml:space="preserve"> </w:t>
      </w:r>
      <w:proofErr w:type="spellStart"/>
      <w:r w:rsidRPr="00A1428F">
        <w:t>kullanarak</w:t>
      </w:r>
      <w:proofErr w:type="spellEnd"/>
      <w:r w:rsidRPr="00A1428F">
        <w:t xml:space="preserve"> </w:t>
      </w:r>
      <w:proofErr w:type="spellStart"/>
      <w:r w:rsidRPr="00A1428F">
        <w:t>kişinin</w:t>
      </w:r>
      <w:proofErr w:type="spellEnd"/>
      <w:r w:rsidRPr="00A1428F">
        <w:t xml:space="preserve"> </w:t>
      </w:r>
      <w:proofErr w:type="spellStart"/>
      <w:r w:rsidRPr="00A1428F">
        <w:t>yüzünü</w:t>
      </w:r>
      <w:proofErr w:type="spellEnd"/>
      <w:r w:rsidRPr="00A1428F">
        <w:t xml:space="preserve"> </w:t>
      </w:r>
      <w:proofErr w:type="spellStart"/>
      <w:r w:rsidRPr="00A1428F">
        <w:t>algılar</w:t>
      </w:r>
      <w:proofErr w:type="spellEnd"/>
      <w:r w:rsidRPr="00A1428F">
        <w:t xml:space="preserve">. Her </w:t>
      </w:r>
      <w:proofErr w:type="spellStart"/>
      <w:r w:rsidRPr="00A1428F">
        <w:t>çalıştırmada</w:t>
      </w:r>
      <w:proofErr w:type="spellEnd"/>
      <w:r w:rsidRPr="00A1428F">
        <w:t xml:space="preserve"> </w:t>
      </w:r>
      <w:proofErr w:type="spellStart"/>
      <w:r w:rsidRPr="00A1428F">
        <w:t>bir</w:t>
      </w:r>
      <w:proofErr w:type="spellEnd"/>
      <w:r w:rsidRPr="00A1428F">
        <w:t xml:space="preserve"> </w:t>
      </w:r>
      <w:proofErr w:type="spellStart"/>
      <w:r w:rsidRPr="00A1428F">
        <w:t>yüz</w:t>
      </w:r>
      <w:proofErr w:type="spellEnd"/>
      <w:r w:rsidRPr="00A1428F">
        <w:t xml:space="preserve"> </w:t>
      </w:r>
      <w:proofErr w:type="spellStart"/>
      <w:r w:rsidRPr="00A1428F">
        <w:t>ifadesi</w:t>
      </w:r>
      <w:proofErr w:type="spellEnd"/>
      <w:r w:rsidRPr="00A1428F">
        <w:t xml:space="preserve"> </w:t>
      </w:r>
      <w:proofErr w:type="spellStart"/>
      <w:r w:rsidRPr="00A1428F">
        <w:t>seçilir</w:t>
      </w:r>
      <w:proofErr w:type="spellEnd"/>
      <w:r w:rsidRPr="00A1428F">
        <w:t xml:space="preserve"> (</w:t>
      </w:r>
      <w:proofErr w:type="spellStart"/>
      <w:r w:rsidRPr="00A1428F">
        <w:t>örneğin</w:t>
      </w:r>
      <w:proofErr w:type="spellEnd"/>
      <w:r w:rsidRPr="00A1428F">
        <w:t xml:space="preserve">: </w:t>
      </w:r>
      <w:proofErr w:type="spellStart"/>
      <w:r w:rsidRPr="00A1428F">
        <w:t>mutlu</w:t>
      </w:r>
      <w:proofErr w:type="spellEnd"/>
      <w:r w:rsidRPr="00A1428F">
        <w:t xml:space="preserve">, </w:t>
      </w:r>
      <w:proofErr w:type="spellStart"/>
      <w:r w:rsidRPr="00A1428F">
        <w:t>üzgün</w:t>
      </w:r>
      <w:proofErr w:type="spellEnd"/>
      <w:r w:rsidRPr="00A1428F">
        <w:t xml:space="preserve">). Program, </w:t>
      </w:r>
      <w:proofErr w:type="spellStart"/>
      <w:r w:rsidRPr="00A1428F">
        <w:t>yüzün</w:t>
      </w:r>
      <w:proofErr w:type="spellEnd"/>
      <w:r w:rsidRPr="00A1428F">
        <w:t xml:space="preserve"> </w:t>
      </w:r>
      <w:proofErr w:type="spellStart"/>
      <w:r w:rsidRPr="00A1428F">
        <w:t>konumuna</w:t>
      </w:r>
      <w:proofErr w:type="spellEnd"/>
      <w:r w:rsidRPr="00A1428F">
        <w:t xml:space="preserve"> </w:t>
      </w:r>
      <w:proofErr w:type="spellStart"/>
      <w:r w:rsidRPr="00A1428F">
        <w:t>göre</w:t>
      </w:r>
      <w:proofErr w:type="spellEnd"/>
      <w:r w:rsidRPr="00A1428F">
        <w:t xml:space="preserve"> </w:t>
      </w:r>
      <w:proofErr w:type="spellStart"/>
      <w:r w:rsidRPr="00A1428F">
        <w:t>bazı</w:t>
      </w:r>
      <w:proofErr w:type="spellEnd"/>
      <w:r w:rsidRPr="00A1428F">
        <w:t xml:space="preserve"> </w:t>
      </w:r>
      <w:proofErr w:type="spellStart"/>
      <w:r w:rsidRPr="00A1428F">
        <w:t>sayısal</w:t>
      </w:r>
      <w:proofErr w:type="spellEnd"/>
      <w:r w:rsidRPr="00A1428F">
        <w:t xml:space="preserve"> </w:t>
      </w:r>
      <w:proofErr w:type="spellStart"/>
      <w:r w:rsidRPr="00A1428F">
        <w:t>veriler</w:t>
      </w:r>
      <w:proofErr w:type="spellEnd"/>
      <w:r w:rsidRPr="00A1428F">
        <w:t xml:space="preserve"> </w:t>
      </w:r>
      <w:proofErr w:type="spellStart"/>
      <w:r w:rsidRPr="00A1428F">
        <w:t>çıkarır</w:t>
      </w:r>
      <w:proofErr w:type="spellEnd"/>
      <w:r w:rsidRPr="00A1428F">
        <w:t xml:space="preserve"> </w:t>
      </w:r>
      <w:proofErr w:type="spellStart"/>
      <w:r w:rsidRPr="00A1428F">
        <w:t>ve</w:t>
      </w:r>
      <w:proofErr w:type="spellEnd"/>
      <w:r w:rsidRPr="00A1428F">
        <w:t xml:space="preserve"> </w:t>
      </w:r>
      <w:proofErr w:type="spellStart"/>
      <w:r w:rsidRPr="00A1428F">
        <w:t>bunları</w:t>
      </w:r>
      <w:proofErr w:type="spellEnd"/>
      <w:r w:rsidRPr="00A1428F">
        <w:t xml:space="preserve"> </w:t>
      </w:r>
      <w:proofErr w:type="spellStart"/>
      <w:r w:rsidRPr="00A1428F">
        <w:t>bir</w:t>
      </w:r>
      <w:proofErr w:type="spellEnd"/>
      <w:r w:rsidRPr="00A1428F">
        <w:t xml:space="preserve"> </w:t>
      </w:r>
      <w:proofErr w:type="spellStart"/>
      <w:r w:rsidRPr="00A1428F">
        <w:t>dosyaya</w:t>
      </w:r>
      <w:proofErr w:type="spellEnd"/>
      <w:r w:rsidRPr="00A1428F">
        <w:t xml:space="preserve"> </w:t>
      </w:r>
      <w:proofErr w:type="spellStart"/>
      <w:r w:rsidRPr="00A1428F">
        <w:t>kaydeder</w:t>
      </w:r>
      <w:proofErr w:type="spellEnd"/>
      <w:r w:rsidRPr="00A1428F">
        <w:t xml:space="preserve">. Bu </w:t>
      </w:r>
      <w:proofErr w:type="spellStart"/>
      <w:r w:rsidRPr="00A1428F">
        <w:t>işlem</w:t>
      </w:r>
      <w:proofErr w:type="spellEnd"/>
      <w:r w:rsidRPr="00A1428F">
        <w:t xml:space="preserve"> her </w:t>
      </w:r>
      <w:proofErr w:type="spellStart"/>
      <w:r w:rsidRPr="00A1428F">
        <w:t>ifade</w:t>
      </w:r>
      <w:proofErr w:type="spellEnd"/>
      <w:r w:rsidRPr="00A1428F">
        <w:t xml:space="preserve"> </w:t>
      </w:r>
      <w:proofErr w:type="spellStart"/>
      <w:r w:rsidRPr="00A1428F">
        <w:t>için</w:t>
      </w:r>
      <w:proofErr w:type="spellEnd"/>
      <w:r w:rsidRPr="00A1428F">
        <w:t xml:space="preserve"> </w:t>
      </w:r>
      <w:proofErr w:type="spellStart"/>
      <w:r w:rsidRPr="00A1428F">
        <w:t>ayrı</w:t>
      </w:r>
      <w:proofErr w:type="spellEnd"/>
      <w:r w:rsidRPr="00A1428F">
        <w:t xml:space="preserve"> </w:t>
      </w:r>
      <w:proofErr w:type="spellStart"/>
      <w:r w:rsidRPr="00A1428F">
        <w:t>ayrı</w:t>
      </w:r>
      <w:proofErr w:type="spellEnd"/>
      <w:r w:rsidRPr="00A1428F">
        <w:t xml:space="preserve"> </w:t>
      </w:r>
      <w:proofErr w:type="spellStart"/>
      <w:r w:rsidRPr="00A1428F">
        <w:t>yapılır</w:t>
      </w:r>
      <w:proofErr w:type="spellEnd"/>
      <w:r w:rsidRPr="00A1428F">
        <w:t xml:space="preserve">. Veri </w:t>
      </w:r>
      <w:proofErr w:type="spellStart"/>
      <w:r w:rsidRPr="00A1428F">
        <w:t>toplama</w:t>
      </w:r>
      <w:proofErr w:type="spellEnd"/>
      <w:r w:rsidRPr="00A1428F">
        <w:t xml:space="preserve"> </w:t>
      </w:r>
      <w:proofErr w:type="spellStart"/>
      <w:r w:rsidRPr="00A1428F">
        <w:t>tamamlanınca</w:t>
      </w:r>
      <w:proofErr w:type="spellEnd"/>
      <w:r w:rsidRPr="00A1428F">
        <w:t xml:space="preserve">, </w:t>
      </w:r>
      <w:proofErr w:type="spellStart"/>
      <w:r w:rsidRPr="00A1428F">
        <w:t>bu</w:t>
      </w:r>
      <w:proofErr w:type="spellEnd"/>
      <w:r w:rsidRPr="00A1428F">
        <w:t xml:space="preserve"> </w:t>
      </w:r>
      <w:proofErr w:type="spellStart"/>
      <w:r w:rsidRPr="00A1428F">
        <w:t>bilgiler</w:t>
      </w:r>
      <w:proofErr w:type="spellEnd"/>
      <w:r w:rsidRPr="00A1428F">
        <w:t xml:space="preserve"> </w:t>
      </w:r>
      <w:proofErr w:type="spellStart"/>
      <w:r w:rsidRPr="00A1428F">
        <w:t>modelin</w:t>
      </w:r>
      <w:proofErr w:type="spellEnd"/>
      <w:r w:rsidRPr="00A1428F">
        <w:t xml:space="preserve"> </w:t>
      </w:r>
      <w:proofErr w:type="spellStart"/>
      <w:r w:rsidRPr="00A1428F">
        <w:t>eğitimi</w:t>
      </w:r>
      <w:proofErr w:type="spellEnd"/>
      <w:r w:rsidRPr="00A1428F">
        <w:t xml:space="preserve"> </w:t>
      </w:r>
      <w:proofErr w:type="spellStart"/>
      <w:r w:rsidRPr="00A1428F">
        <w:t>için</w:t>
      </w:r>
      <w:proofErr w:type="spellEnd"/>
      <w:r w:rsidRPr="00A1428F">
        <w:t xml:space="preserve"> </w:t>
      </w:r>
      <w:proofErr w:type="spellStart"/>
      <w:r w:rsidRPr="00A1428F">
        <w:t>kullanılır</w:t>
      </w:r>
      <w:proofErr w:type="spellEnd"/>
      <w:r w:rsidRPr="00A1428F">
        <w:t>.</w:t>
      </w:r>
    </w:p>
    <w:p w14:paraId="47F53E05" w14:textId="26592C78" w:rsidR="00A1428F" w:rsidRPr="00A1428F" w:rsidRDefault="00000000" w:rsidP="00A1428F">
      <w:pPr>
        <w:pStyle w:val="Balk2"/>
      </w:pPr>
      <w:r>
        <w:t xml:space="preserve">3.2 Model </w:t>
      </w:r>
      <w:proofErr w:type="spellStart"/>
      <w:r>
        <w:t>Eğitimi</w:t>
      </w:r>
      <w:proofErr w:type="spellEnd"/>
      <w:r>
        <w:t xml:space="preserve"> – egitim.py</w:t>
      </w:r>
    </w:p>
    <w:p w14:paraId="7CA6B897" w14:textId="383EBE9C" w:rsidR="00A1428F" w:rsidRDefault="00A1428F">
      <w:r w:rsidRPr="00A1428F">
        <w:t xml:space="preserve">Bu </w:t>
      </w:r>
      <w:proofErr w:type="spellStart"/>
      <w:r w:rsidRPr="00A1428F">
        <w:t>dosya</w:t>
      </w:r>
      <w:proofErr w:type="spellEnd"/>
      <w:r w:rsidRPr="00A1428F">
        <w:t xml:space="preserve">, </w:t>
      </w:r>
      <w:proofErr w:type="spellStart"/>
      <w:r w:rsidRPr="00A1428F">
        <w:t>daha</w:t>
      </w:r>
      <w:proofErr w:type="spellEnd"/>
      <w:r w:rsidRPr="00A1428F">
        <w:t xml:space="preserve"> </w:t>
      </w:r>
      <w:proofErr w:type="spellStart"/>
      <w:r w:rsidRPr="00A1428F">
        <w:t>önce</w:t>
      </w:r>
      <w:proofErr w:type="spellEnd"/>
      <w:r w:rsidRPr="00A1428F">
        <w:t xml:space="preserve"> </w:t>
      </w:r>
      <w:proofErr w:type="spellStart"/>
      <w:r w:rsidRPr="00A1428F">
        <w:t>toplanan</w:t>
      </w:r>
      <w:proofErr w:type="spellEnd"/>
      <w:r w:rsidRPr="00A1428F">
        <w:t xml:space="preserve"> </w:t>
      </w:r>
      <w:proofErr w:type="spellStart"/>
      <w:r w:rsidRPr="00A1428F">
        <w:t>verilerle</w:t>
      </w:r>
      <w:proofErr w:type="spellEnd"/>
      <w:r w:rsidRPr="00A1428F">
        <w:t xml:space="preserve"> </w:t>
      </w:r>
      <w:proofErr w:type="spellStart"/>
      <w:r w:rsidRPr="00A1428F">
        <w:t>bir</w:t>
      </w:r>
      <w:proofErr w:type="spellEnd"/>
      <w:r w:rsidRPr="00A1428F">
        <w:t xml:space="preserve"> </w:t>
      </w:r>
      <w:proofErr w:type="spellStart"/>
      <w:r w:rsidRPr="00A1428F">
        <w:t>tahmin</w:t>
      </w:r>
      <w:proofErr w:type="spellEnd"/>
      <w:r w:rsidRPr="00A1428F">
        <w:t xml:space="preserve"> </w:t>
      </w:r>
      <w:proofErr w:type="spellStart"/>
      <w:r w:rsidRPr="00A1428F">
        <w:t>modeli</w:t>
      </w:r>
      <w:proofErr w:type="spellEnd"/>
      <w:r w:rsidRPr="00A1428F">
        <w:t xml:space="preserve"> </w:t>
      </w:r>
      <w:proofErr w:type="spellStart"/>
      <w:r w:rsidRPr="00A1428F">
        <w:t>oluşturur</w:t>
      </w:r>
      <w:proofErr w:type="spellEnd"/>
      <w:r w:rsidRPr="00A1428F">
        <w:t xml:space="preserve">. Amaç, </w:t>
      </w:r>
      <w:proofErr w:type="spellStart"/>
      <w:r w:rsidRPr="00A1428F">
        <w:t>verilen</w:t>
      </w:r>
      <w:proofErr w:type="spellEnd"/>
      <w:r w:rsidRPr="00A1428F">
        <w:t xml:space="preserve"> </w:t>
      </w:r>
      <w:proofErr w:type="spellStart"/>
      <w:r w:rsidRPr="00A1428F">
        <w:t>verilerden</w:t>
      </w:r>
      <w:proofErr w:type="spellEnd"/>
      <w:r w:rsidRPr="00A1428F">
        <w:t xml:space="preserve"> hangi </w:t>
      </w:r>
      <w:proofErr w:type="spellStart"/>
      <w:r w:rsidRPr="00A1428F">
        <w:t>yüz</w:t>
      </w:r>
      <w:proofErr w:type="spellEnd"/>
      <w:r w:rsidRPr="00A1428F">
        <w:t xml:space="preserve"> </w:t>
      </w:r>
      <w:proofErr w:type="spellStart"/>
      <w:r w:rsidRPr="00A1428F">
        <w:t>ifadesine</w:t>
      </w:r>
      <w:proofErr w:type="spellEnd"/>
      <w:r w:rsidRPr="00A1428F">
        <w:t xml:space="preserve"> </w:t>
      </w:r>
      <w:proofErr w:type="spellStart"/>
      <w:r w:rsidRPr="00A1428F">
        <w:t>ait</w:t>
      </w:r>
      <w:proofErr w:type="spellEnd"/>
      <w:r w:rsidRPr="00A1428F">
        <w:t xml:space="preserve"> </w:t>
      </w:r>
      <w:proofErr w:type="spellStart"/>
      <w:r w:rsidRPr="00A1428F">
        <w:t>olduğunu</w:t>
      </w:r>
      <w:proofErr w:type="spellEnd"/>
      <w:r w:rsidRPr="00A1428F">
        <w:t xml:space="preserve"> </w:t>
      </w:r>
      <w:proofErr w:type="spellStart"/>
      <w:r w:rsidRPr="00A1428F">
        <w:t>öğrenmesidir</w:t>
      </w:r>
      <w:proofErr w:type="spellEnd"/>
      <w:r w:rsidRPr="00A1428F">
        <w:t xml:space="preserve">. </w:t>
      </w:r>
      <w:proofErr w:type="spellStart"/>
      <w:r w:rsidRPr="00A1428F">
        <w:t>Kod</w:t>
      </w:r>
      <w:proofErr w:type="spellEnd"/>
      <w:r w:rsidRPr="00A1428F">
        <w:t xml:space="preserve"> </w:t>
      </w:r>
      <w:proofErr w:type="spellStart"/>
      <w:r w:rsidRPr="00A1428F">
        <w:t>verileri</w:t>
      </w:r>
      <w:proofErr w:type="spellEnd"/>
      <w:r w:rsidRPr="00A1428F">
        <w:t xml:space="preserve"> </w:t>
      </w:r>
      <w:proofErr w:type="spellStart"/>
      <w:r w:rsidRPr="00A1428F">
        <w:t>okur</w:t>
      </w:r>
      <w:proofErr w:type="spellEnd"/>
      <w:r w:rsidRPr="00A1428F">
        <w:t xml:space="preserve">, </w:t>
      </w:r>
      <w:proofErr w:type="spellStart"/>
      <w:r w:rsidRPr="00A1428F">
        <w:t>hazırlar</w:t>
      </w:r>
      <w:proofErr w:type="spellEnd"/>
      <w:r w:rsidRPr="00A1428F">
        <w:t xml:space="preserve"> </w:t>
      </w:r>
      <w:proofErr w:type="spellStart"/>
      <w:r w:rsidRPr="00A1428F">
        <w:t>ve</w:t>
      </w:r>
      <w:proofErr w:type="spellEnd"/>
      <w:r w:rsidRPr="00A1428F">
        <w:t xml:space="preserve"> </w:t>
      </w:r>
      <w:proofErr w:type="spellStart"/>
      <w:r w:rsidRPr="00A1428F">
        <w:t>bir</w:t>
      </w:r>
      <w:proofErr w:type="spellEnd"/>
      <w:r w:rsidRPr="00A1428F">
        <w:t xml:space="preserve"> model </w:t>
      </w:r>
      <w:proofErr w:type="spellStart"/>
      <w:r w:rsidRPr="00A1428F">
        <w:t>oluşturur</w:t>
      </w:r>
      <w:proofErr w:type="spellEnd"/>
      <w:r w:rsidRPr="00A1428F">
        <w:t xml:space="preserve">. Sonra </w:t>
      </w:r>
      <w:proofErr w:type="spellStart"/>
      <w:r w:rsidRPr="00A1428F">
        <w:t>bu</w:t>
      </w:r>
      <w:proofErr w:type="spellEnd"/>
      <w:r w:rsidRPr="00A1428F">
        <w:t xml:space="preserve"> </w:t>
      </w:r>
      <w:proofErr w:type="spellStart"/>
      <w:r w:rsidRPr="00A1428F">
        <w:t>modeli</w:t>
      </w:r>
      <w:proofErr w:type="spellEnd"/>
      <w:r w:rsidRPr="00A1428F">
        <w:t xml:space="preserve"> test </w:t>
      </w:r>
      <w:proofErr w:type="spellStart"/>
      <w:r w:rsidRPr="00A1428F">
        <w:t>eder</w:t>
      </w:r>
      <w:proofErr w:type="spellEnd"/>
      <w:r w:rsidRPr="00A1428F">
        <w:t xml:space="preserve"> </w:t>
      </w:r>
      <w:proofErr w:type="spellStart"/>
      <w:r w:rsidRPr="00A1428F">
        <w:t>ve</w:t>
      </w:r>
      <w:proofErr w:type="spellEnd"/>
      <w:r w:rsidRPr="00A1428F">
        <w:t xml:space="preserve"> </w:t>
      </w:r>
      <w:proofErr w:type="spellStart"/>
      <w:r w:rsidRPr="00A1428F">
        <w:t>doğruluk</w:t>
      </w:r>
      <w:proofErr w:type="spellEnd"/>
      <w:r w:rsidRPr="00A1428F">
        <w:t xml:space="preserve"> </w:t>
      </w:r>
      <w:proofErr w:type="spellStart"/>
      <w:r w:rsidRPr="00A1428F">
        <w:t>oranını</w:t>
      </w:r>
      <w:proofErr w:type="spellEnd"/>
      <w:r w:rsidRPr="00A1428F">
        <w:t xml:space="preserve"> </w:t>
      </w:r>
      <w:proofErr w:type="spellStart"/>
      <w:r w:rsidRPr="00A1428F">
        <w:t>ekrana</w:t>
      </w:r>
      <w:proofErr w:type="spellEnd"/>
      <w:r w:rsidRPr="00A1428F">
        <w:t xml:space="preserve"> </w:t>
      </w:r>
      <w:proofErr w:type="spellStart"/>
      <w:r w:rsidRPr="00A1428F">
        <w:t>yazar</w:t>
      </w:r>
      <w:proofErr w:type="spellEnd"/>
      <w:r w:rsidRPr="00A1428F">
        <w:t xml:space="preserve">. </w:t>
      </w:r>
      <w:proofErr w:type="spellStart"/>
      <w:r w:rsidRPr="00A1428F">
        <w:t>Eğitim</w:t>
      </w:r>
      <w:proofErr w:type="spellEnd"/>
      <w:r w:rsidRPr="00A1428F">
        <w:t xml:space="preserve"> </w:t>
      </w:r>
      <w:proofErr w:type="spellStart"/>
      <w:r w:rsidRPr="00A1428F">
        <w:t>tamamlandıktan</w:t>
      </w:r>
      <w:proofErr w:type="spellEnd"/>
      <w:r w:rsidRPr="00A1428F">
        <w:t xml:space="preserve"> </w:t>
      </w:r>
      <w:proofErr w:type="spellStart"/>
      <w:r w:rsidRPr="00A1428F">
        <w:t>sonra</w:t>
      </w:r>
      <w:proofErr w:type="spellEnd"/>
      <w:r w:rsidRPr="00A1428F">
        <w:t xml:space="preserve"> model </w:t>
      </w:r>
      <w:proofErr w:type="spellStart"/>
      <w:r w:rsidRPr="00A1428F">
        <w:t>bir</w:t>
      </w:r>
      <w:proofErr w:type="spellEnd"/>
      <w:r w:rsidRPr="00A1428F">
        <w:t xml:space="preserve"> </w:t>
      </w:r>
      <w:proofErr w:type="spellStart"/>
      <w:r w:rsidRPr="00A1428F">
        <w:t>dosyaya</w:t>
      </w:r>
      <w:proofErr w:type="spellEnd"/>
      <w:r w:rsidRPr="00A1428F">
        <w:t xml:space="preserve"> </w:t>
      </w:r>
      <w:proofErr w:type="spellStart"/>
      <w:r w:rsidRPr="00A1428F">
        <w:t>kaydedilir</w:t>
      </w:r>
      <w:proofErr w:type="spellEnd"/>
      <w:r w:rsidRPr="00A1428F">
        <w:t xml:space="preserve"> </w:t>
      </w:r>
      <w:proofErr w:type="spellStart"/>
      <w:r w:rsidRPr="00A1428F">
        <w:t>ve</w:t>
      </w:r>
      <w:proofErr w:type="spellEnd"/>
      <w:r w:rsidRPr="00A1428F">
        <w:t xml:space="preserve"> </w:t>
      </w:r>
      <w:proofErr w:type="spellStart"/>
      <w:r w:rsidRPr="00A1428F">
        <w:t>sonraki</w:t>
      </w:r>
      <w:proofErr w:type="spellEnd"/>
      <w:r w:rsidRPr="00A1428F">
        <w:t xml:space="preserve"> </w:t>
      </w:r>
      <w:proofErr w:type="spellStart"/>
      <w:r w:rsidRPr="00A1428F">
        <w:t>aşamada</w:t>
      </w:r>
      <w:proofErr w:type="spellEnd"/>
      <w:r w:rsidRPr="00A1428F">
        <w:t xml:space="preserve"> </w:t>
      </w:r>
      <w:proofErr w:type="spellStart"/>
      <w:r w:rsidRPr="00A1428F">
        <w:t>kullanılmaya</w:t>
      </w:r>
      <w:proofErr w:type="spellEnd"/>
      <w:r w:rsidRPr="00A1428F">
        <w:t xml:space="preserve"> </w:t>
      </w:r>
      <w:proofErr w:type="spellStart"/>
      <w:r w:rsidRPr="00A1428F">
        <w:t>hazır</w:t>
      </w:r>
      <w:proofErr w:type="spellEnd"/>
      <w:r w:rsidRPr="00A1428F">
        <w:t xml:space="preserve"> </w:t>
      </w:r>
      <w:proofErr w:type="spellStart"/>
      <w:r w:rsidRPr="00A1428F">
        <w:t>olur</w:t>
      </w:r>
      <w:proofErr w:type="spellEnd"/>
      <w:r w:rsidRPr="00A1428F">
        <w:t>.</w:t>
      </w:r>
    </w:p>
    <w:p w14:paraId="5E8C3F54" w14:textId="77777777" w:rsidR="00DA4FAA" w:rsidRDefault="00000000">
      <w:pPr>
        <w:pStyle w:val="Balk2"/>
      </w:pPr>
      <w:r>
        <w:lastRenderedPageBreak/>
        <w:t xml:space="preserve">3.3 </w:t>
      </w:r>
      <w:proofErr w:type="spellStart"/>
      <w:r>
        <w:t>Gerçek</w:t>
      </w:r>
      <w:proofErr w:type="spellEnd"/>
      <w:r>
        <w:t xml:space="preserve"> </w:t>
      </w:r>
      <w:proofErr w:type="spellStart"/>
      <w:r>
        <w:t>Zamanlı</w:t>
      </w:r>
      <w:proofErr w:type="spellEnd"/>
      <w:r>
        <w:t xml:space="preserve"> Test – yuz_algila_test.py</w:t>
      </w:r>
    </w:p>
    <w:p w14:paraId="45665408" w14:textId="77777777" w:rsidR="00DA4FAA" w:rsidRDefault="00000000">
      <w:r>
        <w:t>Kamera üzerinden alınan yeni görüntülerde yüz tespiti yapılmış ve landmark verileri çıkarılmıştır. Bu veriler eğitimdeki modelle sınıflandırılmıştır. Ekranda Tahmin: HAPPY gibi ifade ismi anlık olarak yazdırılmıştır. Model ifadeleri büyük ölçüde doğru tahmin etmiştir.</w:t>
      </w:r>
    </w:p>
    <w:p w14:paraId="01B29193" w14:textId="77777777" w:rsidR="00DA4FAA" w:rsidRDefault="00000000">
      <w:pPr>
        <w:pStyle w:val="Balk1"/>
      </w:pPr>
      <w:r>
        <w:t>4. Sonuç</w:t>
      </w:r>
    </w:p>
    <w:p w14:paraId="3A875FA3" w14:textId="77777777" w:rsidR="00DA4FAA" w:rsidRDefault="00000000">
      <w:r>
        <w:t>Proje başarıyla tamamlanmış, dört farklı yüz ifadesi yüksek doğrulukla sınıflandırılmıştır. Veri setinin temiz, dengeli ve etiketlerin doğru olması sayesinde model ezberlememiş, gerçekten öğrenmiştir. Ayrıca gerçek zamanlı testte kamera görüntüsünde tahminler hızlı ve tutarlı şekilde yapılabilmiştir.</w:t>
      </w:r>
    </w:p>
    <w:p w14:paraId="766CC2A3" w14:textId="77777777" w:rsidR="00DA4FAA" w:rsidRDefault="00000000">
      <w:pPr>
        <w:pStyle w:val="Balk1"/>
      </w:pPr>
      <w:r>
        <w:t>5. Teslim Edilen Dosyalar</w:t>
      </w:r>
    </w:p>
    <w:p w14:paraId="4573D090" w14:textId="77777777" w:rsidR="00DA4FAA" w:rsidRDefault="00000000">
      <w:r>
        <w:t>- yuz_algila.py – Veri toplama aracı</w:t>
      </w:r>
    </w:p>
    <w:p w14:paraId="07150D24" w14:textId="77777777" w:rsidR="00DA4FAA" w:rsidRDefault="00000000">
      <w:r>
        <w:t>- egitim.py – Model eğitimi</w:t>
      </w:r>
    </w:p>
    <w:p w14:paraId="4DA5D5F9" w14:textId="77777777" w:rsidR="00DA4FAA" w:rsidRDefault="00000000">
      <w:r>
        <w:t>- yuz_algila_test.py – Gerçek zamanlı test</w:t>
      </w:r>
    </w:p>
    <w:p w14:paraId="6E0E9EA0" w14:textId="77777777" w:rsidR="00DA4FAA" w:rsidRDefault="00000000">
      <w:r>
        <w:t>- veriseti.csv – Toplanan veri</w:t>
      </w:r>
    </w:p>
    <w:p w14:paraId="41E852EA" w14:textId="77777777" w:rsidR="00DA4FAA" w:rsidRDefault="00000000">
      <w:r>
        <w:t>- model.pkl – Eğitilmiş model dosyası</w:t>
      </w:r>
    </w:p>
    <w:p w14:paraId="08C1BF57" w14:textId="77777777" w:rsidR="00DA4FAA" w:rsidRDefault="00000000">
      <w:r>
        <w:t>- face_landmarker_v2_with_blendshapes.task – MediaPipe model dosyası</w:t>
      </w:r>
    </w:p>
    <w:p w14:paraId="0BD62867" w14:textId="77777777" w:rsidR="00DA4FAA" w:rsidRDefault="00000000">
      <w:r>
        <w:t>- rapor.docx – Bu rapor</w:t>
      </w:r>
    </w:p>
    <w:sectPr w:rsidR="00DA4F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935892332">
    <w:abstractNumId w:val="8"/>
  </w:num>
  <w:num w:numId="2" w16cid:durableId="657226874">
    <w:abstractNumId w:val="6"/>
  </w:num>
  <w:num w:numId="3" w16cid:durableId="1511794296">
    <w:abstractNumId w:val="5"/>
  </w:num>
  <w:num w:numId="4" w16cid:durableId="1028525876">
    <w:abstractNumId w:val="4"/>
  </w:num>
  <w:num w:numId="5" w16cid:durableId="1977683417">
    <w:abstractNumId w:val="7"/>
  </w:num>
  <w:num w:numId="6" w16cid:durableId="1970428735">
    <w:abstractNumId w:val="3"/>
  </w:num>
  <w:num w:numId="7" w16cid:durableId="1325471148">
    <w:abstractNumId w:val="2"/>
  </w:num>
  <w:num w:numId="8" w16cid:durableId="1851336574">
    <w:abstractNumId w:val="1"/>
  </w:num>
  <w:num w:numId="9" w16cid:durableId="72044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5549"/>
    <w:rsid w:val="00A1428F"/>
    <w:rsid w:val="00AA1D8D"/>
    <w:rsid w:val="00B47730"/>
    <w:rsid w:val="00CB0664"/>
    <w:rsid w:val="00DA4F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20A85"/>
  <w14:defaultImageDpi w14:val="300"/>
  <w15:docId w15:val="{EBFCE191-5927-4B9A-8163-7A1E3E60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Murtaza Sığlam</cp:lastModifiedBy>
  <cp:revision>2</cp:revision>
  <dcterms:created xsi:type="dcterms:W3CDTF">2013-12-23T23:15:00Z</dcterms:created>
  <dcterms:modified xsi:type="dcterms:W3CDTF">2025-05-14T20:19:00Z</dcterms:modified>
  <cp:category/>
</cp:coreProperties>
</file>